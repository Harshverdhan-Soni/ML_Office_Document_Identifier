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Indent Request</w:t>
      </w:r>
    </w:p>
    <w:p>
      <w:r>
        <w:t>This is a request for procuring 10 laptops for the office.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