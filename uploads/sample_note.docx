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Office Note</w:t>
      </w:r>
    </w:p>
    <w:p>
      <w:r>
        <w:t>This is a sample office note regarding administrative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